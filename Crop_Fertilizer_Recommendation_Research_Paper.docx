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CA20E" w14:textId="77777777" w:rsidR="00017B8B" w:rsidRPr="00102773" w:rsidRDefault="00000000" w:rsidP="00102773">
      <w:pPr>
        <w:pStyle w:val="Title"/>
        <w:pBdr>
          <w:bottom w:val="single" w:sz="8" w:space="24" w:color="4F81BD" w:themeColor="accent1"/>
        </w:pBdr>
        <w:rPr>
          <w:b/>
          <w:bCs/>
          <w:color w:val="000000" w:themeColor="text1"/>
          <w:sz w:val="40"/>
          <w:szCs w:val="40"/>
        </w:rPr>
      </w:pPr>
      <w:r w:rsidRPr="00102773">
        <w:rPr>
          <w:b/>
          <w:bCs/>
          <w:color w:val="000000" w:themeColor="text1"/>
          <w:sz w:val="40"/>
          <w:szCs w:val="40"/>
        </w:rPr>
        <w:t>Smart Crop and Fertilizer Recommendation System using Machine Learning</w:t>
      </w:r>
    </w:p>
    <w:p w14:paraId="49F1C309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Abstract</w:t>
      </w:r>
    </w:p>
    <w:p w14:paraId="5AD402D7" w14:textId="77777777" w:rsidR="00017B8B" w:rsidRDefault="00000000">
      <w:r>
        <w:t>With the growing need for intelligent agriculture, optimizing crop yield and resource usage is crucial. This paper proposes a machine learning-based system that recommends the most suitable crop and fertilizer based on soil nutrients and weather parameters. The system uses classification models trained on real agricultural datasets. It enhances decision-making for farmers by suggesting appropriate fertilizers after predicting the ideal crop. The model is deployed through a user-friendly web interface using Streamlit, making it accessible and practical for real-world use.</w:t>
      </w:r>
    </w:p>
    <w:p w14:paraId="127DD264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Keywords</w:t>
      </w:r>
    </w:p>
    <w:p w14:paraId="7FFD0976" w14:textId="77777777" w:rsidR="00017B8B" w:rsidRDefault="00000000">
      <w:r>
        <w:t>Crop Recommendation, Fertilizer Prediction, Machine Learning, Agriculture, Decision Tree, Streamlit, Smart Farming</w:t>
      </w:r>
    </w:p>
    <w:p w14:paraId="2960EA7B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1. Introduction</w:t>
      </w:r>
    </w:p>
    <w:p w14:paraId="061038D8" w14:textId="77777777" w:rsidR="00017B8B" w:rsidRDefault="00000000">
      <w:r>
        <w:t>India’s agriculture sector faces several challenges, such as improper crop selection, incorrect fertilizer usage, and decreasing soil fertility. Technological interventions like machine learning can support farmers in making data-driven decisions. This project proposes a system that recommends both crops and fertilizers based on soil composition (N, P, K), temperature, humidity, moisture, and crop type.</w:t>
      </w:r>
    </w:p>
    <w:p w14:paraId="376166E0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2. Problem Statement</w:t>
      </w:r>
    </w:p>
    <w:p w14:paraId="2EB45FE4" w14:textId="77777777" w:rsidR="00017B8B" w:rsidRDefault="00000000">
      <w:r>
        <w:t>Farmers often rely on intuition or traditional methods for selecting crops and fertilizers, which leads to low productivity and soil degradation. There is a need for a system that uses historical agricultural data to make precise recommendations, improving crop yield while maintaining soil health.</w:t>
      </w:r>
    </w:p>
    <w:p w14:paraId="58CF705D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3. Objectives</w:t>
      </w:r>
    </w:p>
    <w:p w14:paraId="29168504" w14:textId="77777777" w:rsidR="00017B8B" w:rsidRDefault="00000000">
      <w:r>
        <w:t>- To predict the most suitable crop using soil and environmental parameters.</w:t>
      </w:r>
    </w:p>
    <w:p w14:paraId="5FF9AD23" w14:textId="77777777" w:rsidR="00017B8B" w:rsidRDefault="00000000">
      <w:r>
        <w:t>- To recommend the best fertilizer based on the predicted crop and nutrient composition.</w:t>
      </w:r>
    </w:p>
    <w:p w14:paraId="08740AE2" w14:textId="77777777" w:rsidR="00017B8B" w:rsidRDefault="00000000">
      <w:r>
        <w:t>- To develop a user-friendly interface for real-time usage.</w:t>
      </w:r>
    </w:p>
    <w:p w14:paraId="66D23A8B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lastRenderedPageBreak/>
        <w:t>4. Methodology</w:t>
      </w:r>
    </w:p>
    <w:p w14:paraId="2A1CDA69" w14:textId="77777777" w:rsidR="00017B8B" w:rsidRDefault="00000000">
      <w:r>
        <w:t>4.1 Dataset Used</w:t>
      </w:r>
    </w:p>
    <w:p w14:paraId="2FF3C7E9" w14:textId="77777777" w:rsidR="00017B8B" w:rsidRDefault="00000000">
      <w:r>
        <w:t>- Crop Recommendation Dataset (N, P, K, Temperature, Humidity, pH, Rainfall)</w:t>
      </w:r>
      <w:r>
        <w:br/>
        <w:t>- Fertilizer Dataset (Soil Type, Crop Type, N, P, K, Moisture, Temperature, Humidity)</w:t>
      </w:r>
    </w:p>
    <w:p w14:paraId="36490059" w14:textId="77777777" w:rsidR="00017B8B" w:rsidRDefault="00000000">
      <w:r>
        <w:t>4.2 Preprocessing</w:t>
      </w:r>
    </w:p>
    <w:p w14:paraId="299F33D8" w14:textId="77777777" w:rsidR="00017B8B" w:rsidRDefault="00000000">
      <w:r>
        <w:t>- Label Encoding for categorical columns (Crop Type, Soil Type)</w:t>
      </w:r>
      <w:r>
        <w:br/>
        <w:t>- Feature scaling using StandardScaler</w:t>
      </w:r>
    </w:p>
    <w:p w14:paraId="5B94B351" w14:textId="77777777" w:rsidR="00017B8B" w:rsidRDefault="00000000">
      <w:r>
        <w:t>4.3 Machine Learning Models</w:t>
      </w:r>
    </w:p>
    <w:p w14:paraId="72B0200F" w14:textId="77777777" w:rsidR="00017B8B" w:rsidRDefault="00000000">
      <w:r>
        <w:t>- Crop Prediction Model: Decision Tree Classifier (Accuracy: ~97%)</w:t>
      </w:r>
      <w:r>
        <w:br/>
        <w:t>- Fertilizer Prediction Model: Decision Tree Classifier</w:t>
      </w:r>
    </w:p>
    <w:p w14:paraId="69CAE665" w14:textId="77777777" w:rsidR="00017B8B" w:rsidRDefault="00000000">
      <w:r>
        <w:t>4.4 Tools &amp; Technologies Used</w:t>
      </w:r>
    </w:p>
    <w:p w14:paraId="27F58FC7" w14:textId="77777777" w:rsidR="00017B8B" w:rsidRDefault="00000000">
      <w:r>
        <w:t>- Python, Pandas, NumPy</w:t>
      </w:r>
      <w:r>
        <w:br/>
        <w:t>- Scikit-learn</w:t>
      </w:r>
      <w:r>
        <w:br/>
        <w:t>- Streamlit</w:t>
      </w:r>
      <w:r>
        <w:br/>
        <w:t>- GitHub for code management</w:t>
      </w:r>
    </w:p>
    <w:p w14:paraId="12998C07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5. Results</w:t>
      </w:r>
    </w:p>
    <w:p w14:paraId="279DAE01" w14:textId="77777777" w:rsidR="00017B8B" w:rsidRDefault="00000000">
      <w:r>
        <w:t>The crop recommendation model achieves high accuracy with good generalization. The fertilizer model accurately maps fertilizer types to crop and soil conditions. The Streamlit web application provides real-time interaction and ease of use.</w:t>
      </w:r>
    </w:p>
    <w:p w14:paraId="67291E73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6. Features Implemented</w:t>
      </w:r>
    </w:p>
    <w:p w14:paraId="2F82038F" w14:textId="77777777" w:rsidR="00017B8B" w:rsidRDefault="00000000">
      <w:r>
        <w:t>- Crop prediction based on N, P, K, temperature, humidity, pH, rainfall</w:t>
      </w:r>
    </w:p>
    <w:p w14:paraId="29CF605D" w14:textId="77777777" w:rsidR="00017B8B" w:rsidRDefault="00000000">
      <w:r>
        <w:t>- Fertilizer prediction using moisture, N, P, K, crop type, soil type</w:t>
      </w:r>
    </w:p>
    <w:p w14:paraId="13B09A58" w14:textId="77777777" w:rsidR="00017B8B" w:rsidRDefault="00000000">
      <w:r>
        <w:t>- GUI with sliders and dropdowns for better accessibility</w:t>
      </w:r>
    </w:p>
    <w:p w14:paraId="791DCB2D" w14:textId="77777777" w:rsidR="00017B8B" w:rsidRDefault="00000000">
      <w:r>
        <w:t>- Error handling and user-friendly display</w:t>
      </w:r>
    </w:p>
    <w:p w14:paraId="070879CF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7. Conclusion &amp; Future Scope</w:t>
      </w:r>
    </w:p>
    <w:p w14:paraId="6B35A26F" w14:textId="77777777" w:rsidR="00017B8B" w:rsidRDefault="00000000">
      <w:r>
        <w:t>This system simplifies agricultural decision-making by providing scientific, data-driven recommendations. In the future, the system can be improved by integrating real-time data using IoT devices and satellite data for dynamic recommendations. Multilingual support and voice inputs could make it more inclusive for rural farmers.</w:t>
      </w:r>
    </w:p>
    <w:p w14:paraId="03A56AEC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lastRenderedPageBreak/>
        <w:t>8. Improvisations Done</w:t>
      </w:r>
    </w:p>
    <w:p w14:paraId="7C03971A" w14:textId="77777777" w:rsidR="00017B8B" w:rsidRDefault="00000000">
      <w:r>
        <w:t>While the initial codebase was basic, several enhancements were made:</w:t>
      </w:r>
      <w:r>
        <w:br/>
        <w:t>- Streamlined input preprocessing with proper label encoding</w:t>
      </w:r>
      <w:r>
        <w:br/>
        <w:t>- Error-handling added in Streamlit interface</w:t>
      </w:r>
      <w:r>
        <w:br/>
        <w:t>- Proper feature alignment for model prediction</w:t>
      </w:r>
      <w:r>
        <w:br/>
        <w:t>- Complete integration of crop-to-fertilizer recommendation pipeline</w:t>
      </w:r>
      <w:r>
        <w:br/>
        <w:t>- Visual flowchart and clean UI improvements</w:t>
      </w:r>
    </w:p>
    <w:p w14:paraId="30C8C991" w14:textId="77777777" w:rsidR="00017B8B" w:rsidRPr="00102773" w:rsidRDefault="00000000">
      <w:pPr>
        <w:pStyle w:val="Heading1"/>
        <w:rPr>
          <w:color w:val="000000" w:themeColor="text1"/>
        </w:rPr>
      </w:pPr>
      <w:r w:rsidRPr="00102773">
        <w:rPr>
          <w:color w:val="000000" w:themeColor="text1"/>
        </w:rPr>
        <w:t>9. GitHub Repository</w:t>
      </w:r>
    </w:p>
    <w:p w14:paraId="361E4E8C" w14:textId="4B28DF11" w:rsidR="00102773" w:rsidRDefault="00000000">
      <w:r>
        <w:t xml:space="preserve">Source Code: </w:t>
      </w:r>
      <w:hyperlink r:id="rId6" w:history="1">
        <w:r w:rsidR="00102773" w:rsidRPr="000A7F57">
          <w:rPr>
            <w:rStyle w:val="Hyperlink"/>
          </w:rPr>
          <w:t>https://github.com/oyedivyansh/AIML-Crop_fertlzr/blob/main/app.py</w:t>
        </w:r>
      </w:hyperlink>
    </w:p>
    <w:p w14:paraId="76B62C6B" w14:textId="3C5D7E52" w:rsidR="00102773" w:rsidRPr="00102773" w:rsidRDefault="00102773" w:rsidP="00102773">
      <w:pPr>
        <w:pStyle w:val="Heading1"/>
        <w:rPr>
          <w:color w:val="000000" w:themeColor="text1"/>
        </w:rPr>
      </w:pPr>
      <w:r>
        <w:rPr>
          <w:color w:val="000000" w:themeColor="text1"/>
        </w:rPr>
        <w:t>10</w:t>
      </w:r>
      <w:r w:rsidRPr="00102773">
        <w:rPr>
          <w:color w:val="000000" w:themeColor="text1"/>
        </w:rPr>
        <w:t xml:space="preserve">. </w:t>
      </w:r>
      <w:r>
        <w:rPr>
          <w:color w:val="000000" w:themeColor="text1"/>
        </w:rPr>
        <w:t>App Link</w:t>
      </w:r>
    </w:p>
    <w:p w14:paraId="1B511DE3" w14:textId="13A22891" w:rsidR="00102773" w:rsidRDefault="00102773">
      <w:r>
        <w:t>Link:</w:t>
      </w:r>
      <w:r w:rsidRPr="00102773">
        <w:t xml:space="preserve"> </w:t>
      </w:r>
      <w:r w:rsidRPr="00102773">
        <w:t>https://aiml-cropfertlzr.streamlit.app/</w:t>
      </w:r>
    </w:p>
    <w:p w14:paraId="30F827FC" w14:textId="77777777" w:rsidR="00102773" w:rsidRDefault="00102773"/>
    <w:p w14:paraId="2BC1FA5D" w14:textId="4AE7F2CF" w:rsidR="00102773" w:rsidRDefault="00102773"/>
    <w:p w14:paraId="0D1E03B4" w14:textId="77777777" w:rsidR="00102773" w:rsidRDefault="00102773"/>
    <w:sectPr w:rsidR="001027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280986">
    <w:abstractNumId w:val="8"/>
  </w:num>
  <w:num w:numId="2" w16cid:durableId="1894805154">
    <w:abstractNumId w:val="6"/>
  </w:num>
  <w:num w:numId="3" w16cid:durableId="904218474">
    <w:abstractNumId w:val="5"/>
  </w:num>
  <w:num w:numId="4" w16cid:durableId="704137641">
    <w:abstractNumId w:val="4"/>
  </w:num>
  <w:num w:numId="5" w16cid:durableId="1186290848">
    <w:abstractNumId w:val="7"/>
  </w:num>
  <w:num w:numId="6" w16cid:durableId="918365348">
    <w:abstractNumId w:val="3"/>
  </w:num>
  <w:num w:numId="7" w16cid:durableId="1007100595">
    <w:abstractNumId w:val="2"/>
  </w:num>
  <w:num w:numId="8" w16cid:durableId="1016419585">
    <w:abstractNumId w:val="1"/>
  </w:num>
  <w:num w:numId="9" w16cid:durableId="137273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B8B"/>
    <w:rsid w:val="00034616"/>
    <w:rsid w:val="0006063C"/>
    <w:rsid w:val="00102773"/>
    <w:rsid w:val="0015074B"/>
    <w:rsid w:val="0029639D"/>
    <w:rsid w:val="00326F90"/>
    <w:rsid w:val="00AA1D8D"/>
    <w:rsid w:val="00B47730"/>
    <w:rsid w:val="00CB0664"/>
    <w:rsid w:val="00FB13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EFF4A"/>
  <w14:defaultImageDpi w14:val="300"/>
  <w15:docId w15:val="{9DD5409B-906E-4CD3-9B7E-044DCC84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027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yedivyansh/AIML-Crop_fertlzr/blob/main/app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Divyansh Sharma</cp:lastModifiedBy>
  <cp:revision>2</cp:revision>
  <dcterms:created xsi:type="dcterms:W3CDTF">2013-12-23T23:15:00Z</dcterms:created>
  <dcterms:modified xsi:type="dcterms:W3CDTF">2025-06-17T17:16:00Z</dcterms:modified>
  <cp:category/>
</cp:coreProperties>
</file>